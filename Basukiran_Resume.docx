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443A" w14:textId="77777777" w:rsidR="002140C3" w:rsidRDefault="00000000">
      <w:pPr>
        <w:pStyle w:val="Title"/>
      </w:pPr>
      <w:r>
        <w:t>BASUKIRAN DADIBAVI</w:t>
      </w:r>
    </w:p>
    <w:p w14:paraId="3A3A2AD4" w14:textId="7E8E78A6" w:rsidR="002140C3" w:rsidRDefault="00000000">
      <w:r>
        <w:t>📱 +91-</w:t>
      </w:r>
      <w:r w:rsidR="0071659D">
        <w:t>8431823367</w:t>
      </w:r>
      <w:r>
        <w:t xml:space="preserve"> | ✉️ </w:t>
      </w:r>
      <w:r w:rsidR="0071659D">
        <w:t>basukiran.23aiml@cambridge.edu.in</w:t>
      </w:r>
      <w:r>
        <w:br/>
      </w:r>
      <w:proofErr w:type="gramStart"/>
      <w:r>
        <w:t>🌐  </w:t>
      </w:r>
      <w:r w:rsidR="000E2CE5" w:rsidRPr="000E2CE5">
        <w:t>https://www.linkedin.com/in/basukiran</w:t>
      </w:r>
      <w:r>
        <w:t>|</w:t>
      </w:r>
      <w:proofErr w:type="gramEnd"/>
      <w:r>
        <w:t> github.com/</w:t>
      </w:r>
      <w:proofErr w:type="spellStart"/>
      <w:r w:rsidR="009823E6">
        <w:t>b</w:t>
      </w:r>
      <w:r>
        <w:t>asukiran</w:t>
      </w:r>
      <w:proofErr w:type="spellEnd"/>
      <w:r>
        <w:br/>
        <w:t xml:space="preserve">📍 </w:t>
      </w:r>
      <w:r w:rsidR="0071659D">
        <w:t>Bel</w:t>
      </w:r>
      <w:r w:rsidR="009823E6">
        <w:t>a</w:t>
      </w:r>
      <w:r w:rsidR="0071659D">
        <w:t>gavi</w:t>
      </w:r>
      <w:r>
        <w:t>, Karnataka, India</w:t>
      </w:r>
    </w:p>
    <w:p w14:paraId="6489E4F9" w14:textId="77777777" w:rsidR="002140C3" w:rsidRDefault="00000000">
      <w:pPr>
        <w:pStyle w:val="Heading1"/>
      </w:pPr>
      <w:r>
        <w:t>🎯 Career Objective</w:t>
      </w:r>
    </w:p>
    <w:p w14:paraId="19221C1F" w14:textId="32B6353F" w:rsidR="002140C3" w:rsidRDefault="0071659D">
      <w:r w:rsidRPr="0071659D">
        <w:t>Aspiring Data Analyst and current student, seeking an opportunity to apply my skills in Python, statistics, and data visualization to solve real-world problems while gaining hands-on industry experience.</w:t>
      </w:r>
    </w:p>
    <w:p w14:paraId="4C9D87CF" w14:textId="77777777" w:rsidR="002140C3" w:rsidRDefault="00000000">
      <w:pPr>
        <w:pStyle w:val="Heading1"/>
      </w:pPr>
      <w:r>
        <w:t>🛠️ Skills</w:t>
      </w:r>
    </w:p>
    <w:p w14:paraId="526FF307" w14:textId="7CE8797D" w:rsidR="002140C3" w:rsidRDefault="00000000">
      <w:r>
        <w:t>- Programming: Python, C, C++, Java</w:t>
      </w:r>
      <w:r>
        <w:br/>
        <w:t xml:space="preserve">- Web: HTML, CSS </w:t>
      </w:r>
      <w:r>
        <w:br/>
        <w:t>- Database: MySQL</w:t>
      </w:r>
      <w:r>
        <w:br/>
        <w:t>- Tools: Git, VS Code, MS Excel</w:t>
      </w:r>
      <w:r>
        <w:br/>
        <w:t>- Soft Skills: Communication, Teamwork, Problem-solving</w:t>
      </w:r>
    </w:p>
    <w:p w14:paraId="2BCB43C9" w14:textId="77777777" w:rsidR="002140C3" w:rsidRDefault="00000000">
      <w:pPr>
        <w:pStyle w:val="Heading1"/>
      </w:pPr>
      <w:r>
        <w:t>🎓 Education</w:t>
      </w:r>
    </w:p>
    <w:p w14:paraId="2FF4539B" w14:textId="2794F5C7" w:rsidR="002140C3" w:rsidRDefault="00000000">
      <w:r>
        <w:t xml:space="preserve">Bachelor of </w:t>
      </w:r>
      <w:r w:rsidR="009823E6">
        <w:t>Engineering</w:t>
      </w:r>
      <w:r>
        <w:t xml:space="preserve"> (B</w:t>
      </w:r>
      <w:r w:rsidR="009823E6">
        <w:t>E</w:t>
      </w:r>
      <w:r>
        <w:t>)</w:t>
      </w:r>
      <w:r>
        <w:br/>
      </w:r>
      <w:r w:rsidR="009823E6">
        <w:t xml:space="preserve">Cambridge Institute of </w:t>
      </w:r>
      <w:proofErr w:type="gramStart"/>
      <w:r w:rsidR="009823E6">
        <w:t>Technology</w:t>
      </w:r>
      <w:r>
        <w:t xml:space="preserve"> ,</w:t>
      </w:r>
      <w:proofErr w:type="gramEnd"/>
      <w:r>
        <w:t xml:space="preserve"> </w:t>
      </w:r>
      <w:proofErr w:type="spellStart"/>
      <w:r w:rsidR="009823E6">
        <w:t>Banglore</w:t>
      </w:r>
      <w:proofErr w:type="spellEnd"/>
      <w:r>
        <w:br/>
      </w:r>
      <w:r w:rsidR="009823E6">
        <w:t>Oct</w:t>
      </w:r>
      <w:r>
        <w:t xml:space="preserve"> 202</w:t>
      </w:r>
      <w:r w:rsidR="009823E6">
        <w:t>3</w:t>
      </w:r>
      <w:r>
        <w:t xml:space="preserve"> – </w:t>
      </w:r>
      <w:r w:rsidR="009823E6">
        <w:t>Present</w:t>
      </w:r>
      <w:r>
        <w:br/>
        <w:t xml:space="preserve">CGPA: </w:t>
      </w:r>
      <w:r w:rsidR="009823E6">
        <w:t>9.25</w:t>
      </w:r>
      <w:r>
        <w:t xml:space="preserve"> / 10</w:t>
      </w:r>
    </w:p>
    <w:p w14:paraId="46815B24" w14:textId="77777777" w:rsidR="002140C3" w:rsidRDefault="00000000">
      <w:pPr>
        <w:pStyle w:val="Heading1"/>
      </w:pPr>
      <w:r>
        <w:t>💻 Projects</w:t>
      </w:r>
    </w:p>
    <w:p w14:paraId="715CC47D" w14:textId="30918F67" w:rsidR="009823E6" w:rsidRDefault="00000000" w:rsidP="009823E6">
      <w:pPr>
        <w:pStyle w:val="ListParagraph"/>
        <w:numPr>
          <w:ilvl w:val="0"/>
          <w:numId w:val="10"/>
        </w:numPr>
      </w:pPr>
      <w:r>
        <w:t>Inventory Control Management System</w:t>
      </w:r>
      <w:r>
        <w:br/>
      </w:r>
      <w:r w:rsidR="009823E6">
        <w:t>Django</w:t>
      </w:r>
      <w:r>
        <w:t>, SQLite, HTML, CSS*</w:t>
      </w:r>
      <w:r>
        <w:br/>
        <w:t>- Developed an e-commerce-like system to manage inventory and stock levels.</w:t>
      </w:r>
      <w:r>
        <w:br/>
        <w:t>- Created an admin panel to add, update, and delete products.</w:t>
      </w:r>
      <w:r>
        <w:br/>
        <w:t>- Ensured proper user interface and error handling.</w:t>
      </w:r>
    </w:p>
    <w:p w14:paraId="6F7F24BE" w14:textId="77777777" w:rsidR="003E5566" w:rsidRDefault="009823E6" w:rsidP="003E5566">
      <w:pPr>
        <w:pStyle w:val="ListParagraph"/>
        <w:numPr>
          <w:ilvl w:val="0"/>
          <w:numId w:val="10"/>
        </w:numPr>
      </w:pPr>
      <w:proofErr w:type="gramStart"/>
      <w:r>
        <w:t>RCB  Website</w:t>
      </w:r>
      <w:proofErr w:type="gramEnd"/>
      <w:r w:rsidR="003E5566">
        <w:t>-</w:t>
      </w:r>
      <w:r w:rsidR="003E5566" w:rsidRPr="003E5566">
        <w:t xml:space="preserve"> </w:t>
      </w:r>
    </w:p>
    <w:p w14:paraId="180FC8A8" w14:textId="77777777" w:rsidR="003E5566" w:rsidRDefault="003E5566" w:rsidP="003E5566">
      <w:pPr>
        <w:pStyle w:val="ListParagraph"/>
        <w:numPr>
          <w:ilvl w:val="0"/>
          <w:numId w:val="11"/>
        </w:numPr>
      </w:pPr>
      <w:r>
        <w:t>Built a responsive HTML table showing Royal Challengers Bangalore’s year-wise positions and captains</w:t>
      </w:r>
    </w:p>
    <w:p w14:paraId="00EFC75E" w14:textId="061A1B51" w:rsidR="003E5566" w:rsidRDefault="003E5566" w:rsidP="003E5566">
      <w:pPr>
        <w:pStyle w:val="ListParagraph"/>
        <w:numPr>
          <w:ilvl w:val="0"/>
          <w:numId w:val="11"/>
        </w:numPr>
      </w:pPr>
      <w:r>
        <w:t>Applied HTML formatting techniques to adjust column sizes and improve readability.</w:t>
      </w:r>
    </w:p>
    <w:p w14:paraId="6EF5CE7F" w14:textId="77777777" w:rsidR="002140C3" w:rsidRDefault="00000000">
      <w:pPr>
        <w:pStyle w:val="Heading1"/>
      </w:pPr>
      <w:r>
        <w:rPr>
          <w:rFonts w:ascii="Segoe UI Emoji" w:hAnsi="Segoe UI Emoji" w:cs="Segoe UI Emoji"/>
        </w:rPr>
        <w:lastRenderedPageBreak/>
        <w:t>📜</w:t>
      </w:r>
      <w:r>
        <w:t xml:space="preserve"> Certifications</w:t>
      </w:r>
    </w:p>
    <w:p w14:paraId="1D58BDE2" w14:textId="2D8BC8B6" w:rsidR="00251207" w:rsidRDefault="00000000" w:rsidP="00251207">
      <w:pPr>
        <w:spacing w:line="240" w:lineRule="auto"/>
      </w:pPr>
      <w:r>
        <w:t xml:space="preserve">- </w:t>
      </w:r>
      <w:proofErr w:type="gramStart"/>
      <w:r w:rsidR="00251207">
        <w:t xml:space="preserve">Python </w:t>
      </w:r>
      <w:r>
        <w:t xml:space="preserve"> –</w:t>
      </w:r>
      <w:proofErr w:type="gramEnd"/>
      <w:r>
        <w:t xml:space="preserve"> </w:t>
      </w:r>
      <w:r w:rsidR="00251207">
        <w:t>Infos</w:t>
      </w:r>
      <w:r w:rsidR="00496C48">
        <w:t>y</w:t>
      </w:r>
      <w:r w:rsidR="00251207">
        <w:t>s</w:t>
      </w:r>
      <w:r>
        <w:t>, 202</w:t>
      </w:r>
      <w:r w:rsidR="00251207">
        <w:t>4</w:t>
      </w:r>
    </w:p>
    <w:p w14:paraId="0BD36087" w14:textId="18936D07" w:rsidR="00251207" w:rsidRDefault="00000000" w:rsidP="00251207">
      <w:pPr>
        <w:spacing w:line="240" w:lineRule="auto"/>
      </w:pPr>
      <w:r>
        <w:t xml:space="preserve">- </w:t>
      </w:r>
      <w:r w:rsidR="00251207">
        <w:t>Data Visualization</w:t>
      </w:r>
      <w:r>
        <w:t xml:space="preserve"> – </w:t>
      </w:r>
      <w:proofErr w:type="gramStart"/>
      <w:r w:rsidR="00251207">
        <w:t>Infos</w:t>
      </w:r>
      <w:r w:rsidR="00496C48">
        <w:t>y</w:t>
      </w:r>
      <w:r w:rsidR="00251207">
        <w:t>s ,</w:t>
      </w:r>
      <w:proofErr w:type="gramEnd"/>
      <w:r>
        <w:t xml:space="preserve"> 202</w:t>
      </w:r>
      <w:r w:rsidR="00251207">
        <w:t>4</w:t>
      </w:r>
    </w:p>
    <w:p w14:paraId="795DF103" w14:textId="324DB721" w:rsidR="00251207" w:rsidRDefault="00251207" w:rsidP="00251207">
      <w:pPr>
        <w:spacing w:line="240" w:lineRule="auto"/>
        <w:rPr>
          <w:sz w:val="20"/>
          <w:szCs w:val="20"/>
        </w:rPr>
      </w:pPr>
      <w:r>
        <w:t>-</w:t>
      </w:r>
      <w:r w:rsidR="00496C48">
        <w:rPr>
          <w:sz w:val="20"/>
          <w:szCs w:val="20"/>
        </w:rPr>
        <w:t xml:space="preserve">AWS training – </w:t>
      </w:r>
      <w:proofErr w:type="spellStart"/>
      <w:proofErr w:type="gramStart"/>
      <w:r w:rsidR="00496C48">
        <w:rPr>
          <w:sz w:val="20"/>
          <w:szCs w:val="20"/>
        </w:rPr>
        <w:t>Faceprep</w:t>
      </w:r>
      <w:proofErr w:type="spellEnd"/>
      <w:r w:rsidR="00496C48">
        <w:rPr>
          <w:sz w:val="20"/>
          <w:szCs w:val="20"/>
        </w:rPr>
        <w:t xml:space="preserve"> ,</w:t>
      </w:r>
      <w:proofErr w:type="gramEnd"/>
      <w:r w:rsidR="00496C48">
        <w:rPr>
          <w:sz w:val="20"/>
          <w:szCs w:val="20"/>
        </w:rPr>
        <w:t xml:space="preserve"> 2024 </w:t>
      </w:r>
    </w:p>
    <w:p w14:paraId="5121CBE6" w14:textId="5B96587B" w:rsidR="00251207" w:rsidRPr="00251207" w:rsidRDefault="00251207" w:rsidP="00251207">
      <w:pPr>
        <w:spacing w:line="240" w:lineRule="auto"/>
      </w:pPr>
      <w:r>
        <w:rPr>
          <w:sz w:val="20"/>
          <w:szCs w:val="20"/>
        </w:rPr>
        <w:t>- AI</w:t>
      </w:r>
      <w:r w:rsidR="00496C48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96C4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ML </w:t>
      </w:r>
      <w:r w:rsidR="00496C48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Samsung Innovation </w:t>
      </w:r>
      <w:proofErr w:type="gramStart"/>
      <w:r>
        <w:rPr>
          <w:sz w:val="20"/>
          <w:szCs w:val="20"/>
        </w:rPr>
        <w:t>Campus(</w:t>
      </w:r>
      <w:proofErr w:type="gramEnd"/>
      <w:r>
        <w:rPr>
          <w:sz w:val="20"/>
          <w:szCs w:val="20"/>
        </w:rPr>
        <w:t xml:space="preserve">SIC) </w:t>
      </w:r>
    </w:p>
    <w:p w14:paraId="3F9A7EA8" w14:textId="77777777" w:rsidR="00251207" w:rsidRDefault="00251207" w:rsidP="00251207">
      <w:pPr>
        <w:spacing w:line="240" w:lineRule="auto"/>
      </w:pPr>
    </w:p>
    <w:p w14:paraId="7ED6BA62" w14:textId="77777777" w:rsidR="002140C3" w:rsidRDefault="00000000">
      <w:pPr>
        <w:pStyle w:val="Heading1"/>
      </w:pPr>
      <w:r>
        <w:t>🏆 Achievements</w:t>
      </w:r>
    </w:p>
    <w:p w14:paraId="0EB94507" w14:textId="5B0D7C7C" w:rsidR="002140C3" w:rsidRDefault="00000000">
      <w:r>
        <w:t xml:space="preserve">- </w:t>
      </w:r>
      <w:r w:rsidR="00251207">
        <w:t xml:space="preserve">Participate in </w:t>
      </w:r>
      <w:r w:rsidR="00496C48">
        <w:t>“</w:t>
      </w:r>
      <w:proofErr w:type="spellStart"/>
      <w:r w:rsidR="00496C48" w:rsidRPr="00496C48">
        <w:rPr>
          <w:b/>
          <w:bCs/>
        </w:rPr>
        <w:t>Gromo</w:t>
      </w:r>
      <w:proofErr w:type="spellEnd"/>
      <w:r w:rsidR="00496C48">
        <w:t xml:space="preserve">” event which is about financial support for </w:t>
      </w:r>
      <w:proofErr w:type="spellStart"/>
      <w:r w:rsidR="00496C48">
        <w:t>Gromo</w:t>
      </w:r>
      <w:proofErr w:type="spellEnd"/>
      <w:r w:rsidR="00496C48">
        <w:t xml:space="preserve"> Partners.</w:t>
      </w:r>
    </w:p>
    <w:p w14:paraId="7499E818" w14:textId="77777777" w:rsidR="002140C3" w:rsidRDefault="00000000">
      <w:pPr>
        <w:pStyle w:val="Heading1"/>
      </w:pPr>
      <w:r>
        <w:t>🌐 Languages</w:t>
      </w:r>
    </w:p>
    <w:p w14:paraId="4F69D6A8" w14:textId="77777777" w:rsidR="002140C3" w:rsidRDefault="00000000">
      <w:r>
        <w:t>- English – Fluent</w:t>
      </w:r>
      <w:r>
        <w:br/>
        <w:t>- Kannada – Native</w:t>
      </w:r>
      <w:r>
        <w:br/>
        <w:t>- Hindi – Fluent</w:t>
      </w:r>
    </w:p>
    <w:sectPr w:rsidR="002140C3" w:rsidSect="00AD1FD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1B527D"/>
    <w:multiLevelType w:val="hybridMultilevel"/>
    <w:tmpl w:val="E8907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505547"/>
    <w:multiLevelType w:val="hybridMultilevel"/>
    <w:tmpl w:val="5E7AF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8160">
    <w:abstractNumId w:val="8"/>
  </w:num>
  <w:num w:numId="2" w16cid:durableId="55932671">
    <w:abstractNumId w:val="6"/>
  </w:num>
  <w:num w:numId="3" w16cid:durableId="1065254248">
    <w:abstractNumId w:val="5"/>
  </w:num>
  <w:num w:numId="4" w16cid:durableId="1901598403">
    <w:abstractNumId w:val="4"/>
  </w:num>
  <w:num w:numId="5" w16cid:durableId="1193765129">
    <w:abstractNumId w:val="7"/>
  </w:num>
  <w:num w:numId="6" w16cid:durableId="63995542">
    <w:abstractNumId w:val="3"/>
  </w:num>
  <w:num w:numId="7" w16cid:durableId="349988621">
    <w:abstractNumId w:val="2"/>
  </w:num>
  <w:num w:numId="8" w16cid:durableId="1657756005">
    <w:abstractNumId w:val="1"/>
  </w:num>
  <w:num w:numId="9" w16cid:durableId="1724712171">
    <w:abstractNumId w:val="0"/>
  </w:num>
  <w:num w:numId="10" w16cid:durableId="1574462501">
    <w:abstractNumId w:val="10"/>
  </w:num>
  <w:num w:numId="11" w16cid:durableId="997807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CE5"/>
    <w:rsid w:val="0015074B"/>
    <w:rsid w:val="002140C3"/>
    <w:rsid w:val="00251207"/>
    <w:rsid w:val="0029639D"/>
    <w:rsid w:val="00326F90"/>
    <w:rsid w:val="003940BC"/>
    <w:rsid w:val="003E5566"/>
    <w:rsid w:val="00496C48"/>
    <w:rsid w:val="005B45C6"/>
    <w:rsid w:val="0071659D"/>
    <w:rsid w:val="009823E6"/>
    <w:rsid w:val="00AA1D8D"/>
    <w:rsid w:val="00AD1F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94239"/>
  <w14:defaultImageDpi w14:val="300"/>
  <w15:docId w15:val="{F17DFDA0-777E-466E-B6DC-755F16F8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Basukiran Dadibavi</cp:lastModifiedBy>
  <cp:revision>4</cp:revision>
  <cp:lastPrinted>2025-08-14T13:20:00Z</cp:lastPrinted>
  <dcterms:created xsi:type="dcterms:W3CDTF">2013-12-23T23:15:00Z</dcterms:created>
  <dcterms:modified xsi:type="dcterms:W3CDTF">2025-08-14T13:31:00Z</dcterms:modified>
  <cp:category/>
</cp:coreProperties>
</file>